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C53" w:rsidRPr="000F77A7" w:rsidRDefault="0061635A">
      <w:pPr>
        <w:pStyle w:val="Title"/>
        <w:rPr>
          <w:sz w:val="44"/>
        </w:rPr>
      </w:pPr>
      <w:r w:rsidRPr="000F77A7">
        <w:rPr>
          <w:sz w:val="44"/>
        </w:rPr>
        <w:t>Youth Services Survey</w:t>
      </w:r>
    </w:p>
    <w:p w:rsidR="00200FCD" w:rsidRDefault="00F07E90">
      <w:r>
        <w:t xml:space="preserve">Please answer the following questions based on the </w:t>
      </w:r>
      <w:r w:rsidRPr="00D156A8">
        <w:rPr>
          <w:b/>
        </w:rPr>
        <w:t>last 6 months</w:t>
      </w:r>
      <w:r>
        <w:t xml:space="preserve"> </w:t>
      </w:r>
      <w:r w:rsidRPr="00D156A8">
        <w:rPr>
          <w:u w:val="single"/>
        </w:rPr>
        <w:t>or</w:t>
      </w:r>
      <w:r>
        <w:t xml:space="preserve"> if services have not been received for 6 months, just give answers based on the services that have been received so far. Indicate if you </w:t>
      </w:r>
      <w:r w:rsidRPr="00D156A8">
        <w:rPr>
          <w:b/>
        </w:rPr>
        <w:t>Strongly Disagree</w:t>
      </w:r>
      <w:r>
        <w:t xml:space="preserve">, </w:t>
      </w:r>
      <w:r w:rsidRPr="00D156A8">
        <w:rPr>
          <w:b/>
        </w:rPr>
        <w:t>Disagree</w:t>
      </w:r>
      <w:r>
        <w:t xml:space="preserve">, are </w:t>
      </w:r>
      <w:r w:rsidRPr="00D156A8">
        <w:rPr>
          <w:b/>
        </w:rPr>
        <w:t>Undecided</w:t>
      </w:r>
      <w:r>
        <w:t xml:space="preserve">, </w:t>
      </w:r>
      <w:r w:rsidRPr="00D156A8">
        <w:rPr>
          <w:b/>
        </w:rPr>
        <w:t>Agree</w:t>
      </w:r>
      <w:r>
        <w:t xml:space="preserve">, </w:t>
      </w:r>
      <w:r w:rsidRPr="00D156A8">
        <w:t>or</w:t>
      </w:r>
      <w:r w:rsidRPr="00D156A8">
        <w:rPr>
          <w:b/>
        </w:rPr>
        <w:t xml:space="preserve"> Strongly Agree</w:t>
      </w:r>
      <w:r>
        <w:t xml:space="preserve"> with each of the s</w:t>
      </w:r>
      <w:bookmarkStart w:id="0" w:name="_GoBack"/>
      <w:bookmarkEnd w:id="0"/>
      <w:r>
        <w:t xml:space="preserve">tatements below. If the question is about something you have not experienced, mark </w:t>
      </w:r>
      <w:r w:rsidRPr="00D156A8">
        <w:rPr>
          <w:b/>
        </w:rPr>
        <w:t>N/A</w:t>
      </w:r>
      <w:r>
        <w:t xml:space="preserve"> for </w:t>
      </w:r>
      <w:r w:rsidRPr="00D156A8">
        <w:rPr>
          <w:b/>
        </w:rPr>
        <w:t>Not Applicable</w:t>
      </w:r>
      <w:r>
        <w:t xml:space="preserve"> to indicate that this item does not apply.</w:t>
      </w:r>
    </w:p>
    <w:p w:rsidR="00F07E90" w:rsidRDefault="00F07E90"/>
    <w:tbl>
      <w:tblPr>
        <w:tblStyle w:val="LightGrid-Accent5"/>
        <w:tblW w:w="10340" w:type="dxa"/>
        <w:tblLayout w:type="fixed"/>
        <w:tblLook w:val="04A0" w:firstRow="1" w:lastRow="0" w:firstColumn="1" w:lastColumn="0" w:noHBand="0" w:noVBand="1"/>
      </w:tblPr>
      <w:tblGrid>
        <w:gridCol w:w="4040"/>
        <w:gridCol w:w="1134"/>
        <w:gridCol w:w="1134"/>
        <w:gridCol w:w="1134"/>
        <w:gridCol w:w="1134"/>
        <w:gridCol w:w="1134"/>
        <w:gridCol w:w="630"/>
      </w:tblGrid>
      <w:tr w:rsidR="00C373DF" w:rsidTr="00C37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B35C53" w:rsidP="0061635A">
            <w:pPr>
              <w:jc w:val="center"/>
            </w:pPr>
          </w:p>
        </w:tc>
        <w:tc>
          <w:tcPr>
            <w:tcW w:w="1134"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Disagree</w:t>
            </w:r>
          </w:p>
        </w:tc>
        <w:tc>
          <w:tcPr>
            <w:tcW w:w="1134"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Disagree</w:t>
            </w:r>
          </w:p>
        </w:tc>
        <w:tc>
          <w:tcPr>
            <w:tcW w:w="1134"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Undecided</w:t>
            </w:r>
          </w:p>
        </w:tc>
        <w:tc>
          <w:tcPr>
            <w:tcW w:w="1134"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Agree</w:t>
            </w:r>
          </w:p>
        </w:tc>
        <w:tc>
          <w:tcPr>
            <w:tcW w:w="1134"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Agree</w:t>
            </w:r>
          </w:p>
        </w:tc>
        <w:tc>
          <w:tcPr>
            <w:tcW w:w="630" w:type="dxa"/>
          </w:tcPr>
          <w:p w:rsidR="00B35C53" w:rsidRPr="0061635A" w:rsidRDefault="0061635A" w:rsidP="0061635A">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N/A</w:t>
            </w: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C373DF" w:rsidRDefault="00C373DF" w:rsidP="00C373DF">
            <w:pPr>
              <w:rPr>
                <w:sz w:val="20"/>
                <w:szCs w:val="20"/>
              </w:rPr>
            </w:pPr>
            <w:r w:rsidRPr="00C373DF">
              <w:rPr>
                <w:b w:val="0"/>
                <w:bCs w:val="0"/>
                <w:sz w:val="20"/>
                <w:szCs w:val="20"/>
              </w:rPr>
              <w:t>1.</w:t>
            </w:r>
            <w:r>
              <w:rPr>
                <w:sz w:val="20"/>
                <w:szCs w:val="20"/>
              </w:rPr>
              <w:t xml:space="preserve"> </w:t>
            </w:r>
            <w:r w:rsidR="0061635A" w:rsidRPr="00C373DF">
              <w:rPr>
                <w:sz w:val="20"/>
                <w:szCs w:val="20"/>
              </w:rPr>
              <w:t>Overall, I am satisfied with the services I received.</w:t>
            </w: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2. </w:t>
            </w:r>
            <w:r w:rsidR="0061635A" w:rsidRPr="0061635A">
              <w:rPr>
                <w:sz w:val="20"/>
                <w:szCs w:val="20"/>
              </w:rPr>
              <w:t>I helped to choose my services.</w:t>
            </w:r>
          </w:p>
          <w:p w:rsidR="00F07E90" w:rsidRPr="0061635A" w:rsidRDefault="00F07E90">
            <w:pPr>
              <w:rPr>
                <w:sz w:val="20"/>
                <w:szCs w:val="20"/>
              </w:rPr>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3. </w:t>
            </w:r>
            <w:r w:rsidR="0061635A" w:rsidRPr="0061635A">
              <w:rPr>
                <w:sz w:val="20"/>
                <w:szCs w:val="20"/>
              </w:rPr>
              <w:t>I helped to choose my treatment goals.</w:t>
            </w:r>
          </w:p>
          <w:p w:rsidR="00F07E90" w:rsidRPr="0061635A" w:rsidRDefault="00F07E90">
            <w:pPr>
              <w:rPr>
                <w:sz w:val="20"/>
                <w:szCs w:val="20"/>
              </w:rPr>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4. </w:t>
            </w:r>
            <w:r w:rsidR="0061635A" w:rsidRPr="0061635A">
              <w:rPr>
                <w:sz w:val="20"/>
                <w:szCs w:val="20"/>
              </w:rPr>
              <w:t>The people helping me stuck with me no matter what.</w:t>
            </w: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5. </w:t>
            </w:r>
            <w:r w:rsidR="0061635A" w:rsidRPr="0061635A">
              <w:rPr>
                <w:sz w:val="20"/>
                <w:szCs w:val="20"/>
              </w:rPr>
              <w:t>I felt I had someone to talk to when I was in trouble.</w:t>
            </w: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6. </w:t>
            </w:r>
            <w:r w:rsidR="0061635A" w:rsidRPr="0061635A">
              <w:rPr>
                <w:sz w:val="20"/>
                <w:szCs w:val="20"/>
              </w:rPr>
              <w:t>I participated in my own treatment.</w:t>
            </w:r>
          </w:p>
          <w:p w:rsidR="00F07E90" w:rsidRPr="0061635A" w:rsidRDefault="00F07E90">
            <w:pPr>
              <w:rPr>
                <w:sz w:val="20"/>
                <w:szCs w:val="20"/>
              </w:rPr>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7. </w:t>
            </w:r>
            <w:r w:rsidR="0061635A" w:rsidRPr="0061635A">
              <w:rPr>
                <w:sz w:val="20"/>
                <w:szCs w:val="20"/>
              </w:rPr>
              <w:t>I received services that were right for me.</w:t>
            </w:r>
          </w:p>
          <w:p w:rsidR="00F07E90" w:rsidRPr="0061635A" w:rsidRDefault="00F07E90">
            <w:pPr>
              <w:rPr>
                <w:sz w:val="20"/>
                <w:szCs w:val="20"/>
              </w:rPr>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8. </w:t>
            </w:r>
            <w:r w:rsidR="0061635A" w:rsidRPr="0061635A">
              <w:rPr>
                <w:sz w:val="20"/>
                <w:szCs w:val="20"/>
              </w:rPr>
              <w:t>The location of services was convenient for me.</w:t>
            </w: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9. </w:t>
            </w:r>
            <w:r w:rsidR="0061635A" w:rsidRPr="0061635A">
              <w:rPr>
                <w:sz w:val="20"/>
                <w:szCs w:val="20"/>
              </w:rPr>
              <w:t>Services were available at times that were convenient for me.</w:t>
            </w: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10. </w:t>
            </w:r>
            <w:r w:rsidR="0061635A" w:rsidRPr="0061635A">
              <w:rPr>
                <w:sz w:val="20"/>
                <w:szCs w:val="20"/>
              </w:rPr>
              <w:t>I got the help I wanted.</w:t>
            </w:r>
          </w:p>
          <w:p w:rsidR="00F07E90" w:rsidRPr="0061635A" w:rsidRDefault="00F07E90">
            <w:pPr>
              <w:rPr>
                <w:sz w:val="20"/>
                <w:szCs w:val="20"/>
              </w:rPr>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11. </w:t>
            </w:r>
            <w:r w:rsidR="0061635A" w:rsidRPr="0061635A">
              <w:rPr>
                <w:sz w:val="20"/>
                <w:szCs w:val="20"/>
              </w:rPr>
              <w:t>I got as much help as I needed.</w:t>
            </w:r>
          </w:p>
          <w:p w:rsidR="00F07E90" w:rsidRPr="0061635A" w:rsidRDefault="00F07E90">
            <w:pPr>
              <w:rPr>
                <w:sz w:val="20"/>
                <w:szCs w:val="20"/>
              </w:rPr>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Default="00C373DF">
            <w:pPr>
              <w:rPr>
                <w:sz w:val="20"/>
                <w:szCs w:val="20"/>
              </w:rPr>
            </w:pPr>
            <w:r>
              <w:rPr>
                <w:sz w:val="20"/>
                <w:szCs w:val="20"/>
              </w:rPr>
              <w:t xml:space="preserve">12. </w:t>
            </w:r>
            <w:r w:rsidR="0061635A" w:rsidRPr="0061635A">
              <w:rPr>
                <w:sz w:val="20"/>
                <w:szCs w:val="20"/>
              </w:rPr>
              <w:t>Staff treated me with respect.</w:t>
            </w:r>
          </w:p>
          <w:p w:rsidR="00F07E90" w:rsidRPr="0061635A" w:rsidRDefault="00F07E90">
            <w:pPr>
              <w:rPr>
                <w:sz w:val="20"/>
                <w:szCs w:val="20"/>
              </w:rPr>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13. </w:t>
            </w:r>
            <w:r w:rsidR="0061635A" w:rsidRPr="0061635A">
              <w:rPr>
                <w:sz w:val="20"/>
                <w:szCs w:val="20"/>
              </w:rPr>
              <w:t>Staff respected my religious / spiritual beliefs.</w:t>
            </w: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r w:rsidR="00C373DF" w:rsidTr="00C373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14. </w:t>
            </w:r>
            <w:r w:rsidR="0061635A" w:rsidRPr="0061635A">
              <w:rPr>
                <w:sz w:val="20"/>
                <w:szCs w:val="20"/>
              </w:rPr>
              <w:t>Staff spoke with me in a way that I understood.</w:t>
            </w: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1134"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c>
          <w:tcPr>
            <w:tcW w:w="630" w:type="dxa"/>
          </w:tcPr>
          <w:p w:rsidR="00B35C53" w:rsidRDefault="00B35C53">
            <w:pPr>
              <w:cnfStyle w:val="000000010000" w:firstRow="0" w:lastRow="0" w:firstColumn="0" w:lastColumn="0" w:oddVBand="0" w:evenVBand="0" w:oddHBand="0" w:evenHBand="1" w:firstRowFirstColumn="0" w:firstRowLastColumn="0" w:lastRowFirstColumn="0" w:lastRowLastColumn="0"/>
            </w:pPr>
          </w:p>
        </w:tc>
      </w:tr>
      <w:tr w:rsidR="00C373DF" w:rsidTr="00C37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B35C53" w:rsidRPr="0061635A" w:rsidRDefault="00C373DF">
            <w:pPr>
              <w:rPr>
                <w:sz w:val="20"/>
                <w:szCs w:val="20"/>
              </w:rPr>
            </w:pPr>
            <w:r>
              <w:rPr>
                <w:sz w:val="20"/>
                <w:szCs w:val="20"/>
              </w:rPr>
              <w:t xml:space="preserve">15. </w:t>
            </w:r>
            <w:r w:rsidR="0061635A" w:rsidRPr="0061635A">
              <w:rPr>
                <w:sz w:val="20"/>
                <w:szCs w:val="20"/>
              </w:rPr>
              <w:t>Staff were sensitive to my cultural / ethnic background.</w:t>
            </w: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1134"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c>
          <w:tcPr>
            <w:tcW w:w="630" w:type="dxa"/>
          </w:tcPr>
          <w:p w:rsidR="00B35C53" w:rsidRDefault="00B35C53">
            <w:pPr>
              <w:cnfStyle w:val="000000100000" w:firstRow="0" w:lastRow="0" w:firstColumn="0" w:lastColumn="0" w:oddVBand="0" w:evenVBand="0" w:oddHBand="1" w:evenHBand="0" w:firstRowFirstColumn="0" w:firstRowLastColumn="0" w:lastRowFirstColumn="0" w:lastRowLastColumn="0"/>
            </w:pPr>
          </w:p>
        </w:tc>
      </w:tr>
    </w:tbl>
    <w:p w:rsidR="00200FCD" w:rsidRDefault="00200FCD">
      <w:pPr>
        <w:rPr>
          <w:b/>
          <w:u w:val="single"/>
        </w:rPr>
      </w:pPr>
    </w:p>
    <w:p w:rsidR="00F07E90" w:rsidRDefault="00F07E90">
      <w:pPr>
        <w:rPr>
          <w:b/>
          <w:u w:val="single"/>
        </w:rPr>
      </w:pPr>
    </w:p>
    <w:p w:rsidR="00F07E90" w:rsidRDefault="00F07E90">
      <w:pPr>
        <w:rPr>
          <w:b/>
          <w:u w:val="single"/>
        </w:rPr>
      </w:pPr>
    </w:p>
    <w:p w:rsidR="00F07E90" w:rsidRDefault="00F07E90">
      <w:pPr>
        <w:rPr>
          <w:b/>
          <w:u w:val="single"/>
        </w:rPr>
      </w:pPr>
    </w:p>
    <w:p w:rsidR="00200FCD" w:rsidRPr="00200FCD" w:rsidRDefault="00200FCD">
      <w:pPr>
        <w:rPr>
          <w:b/>
          <w:u w:val="single"/>
        </w:rPr>
      </w:pPr>
      <w:proofErr w:type="gramStart"/>
      <w:r w:rsidRPr="00200FCD">
        <w:rPr>
          <w:b/>
          <w:u w:val="single"/>
        </w:rPr>
        <w:lastRenderedPageBreak/>
        <w:t>As a result of</w:t>
      </w:r>
      <w:proofErr w:type="gramEnd"/>
      <w:r w:rsidRPr="00200FCD">
        <w:rPr>
          <w:b/>
          <w:u w:val="single"/>
        </w:rPr>
        <w:t xml:space="preserve"> the services I’ve received:</w:t>
      </w:r>
    </w:p>
    <w:tbl>
      <w:tblPr>
        <w:tblStyle w:val="LightGrid-Accent5"/>
        <w:tblW w:w="10340" w:type="dxa"/>
        <w:tblLayout w:type="fixed"/>
        <w:tblLook w:val="04A0" w:firstRow="1" w:lastRow="0" w:firstColumn="1" w:lastColumn="0" w:noHBand="0" w:noVBand="1"/>
      </w:tblPr>
      <w:tblGrid>
        <w:gridCol w:w="4040"/>
        <w:gridCol w:w="1134"/>
        <w:gridCol w:w="1134"/>
        <w:gridCol w:w="1134"/>
        <w:gridCol w:w="1134"/>
        <w:gridCol w:w="1134"/>
        <w:gridCol w:w="630"/>
      </w:tblGrid>
      <w:tr w:rsidR="00200FCD" w:rsidTr="00C63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Default="00200FCD" w:rsidP="00200FCD">
            <w:pPr>
              <w:jc w:val="center"/>
            </w:pP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Disagree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Disagree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Undecided</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Agree</w:t>
            </w:r>
          </w:p>
        </w:tc>
        <w:tc>
          <w:tcPr>
            <w:tcW w:w="630"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N/A</w:t>
            </w: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Default="00200FCD" w:rsidP="00C636C6">
            <w:pPr>
              <w:rPr>
                <w:sz w:val="20"/>
                <w:szCs w:val="20"/>
              </w:rPr>
            </w:pPr>
            <w:r>
              <w:rPr>
                <w:sz w:val="20"/>
                <w:szCs w:val="20"/>
              </w:rPr>
              <w:t xml:space="preserve">16. </w:t>
            </w:r>
            <w:r w:rsidRPr="0061635A">
              <w:rPr>
                <w:sz w:val="20"/>
                <w:szCs w:val="20"/>
              </w:rPr>
              <w:t>I am better at handling daily life.</w:t>
            </w:r>
          </w:p>
          <w:p w:rsidR="00F07E90" w:rsidRPr="0061635A" w:rsidRDefault="00F07E90" w:rsidP="00C636C6">
            <w:pPr>
              <w:rPr>
                <w:sz w:val="20"/>
                <w:szCs w:val="20"/>
              </w:rPr>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r>
      <w:tr w:rsidR="00200FCD" w:rsidTr="00C636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Default="00200FCD" w:rsidP="00C636C6">
            <w:pPr>
              <w:rPr>
                <w:sz w:val="20"/>
                <w:szCs w:val="20"/>
              </w:rPr>
            </w:pPr>
            <w:r>
              <w:rPr>
                <w:sz w:val="20"/>
                <w:szCs w:val="20"/>
              </w:rPr>
              <w:t xml:space="preserve">17. </w:t>
            </w:r>
            <w:r w:rsidRPr="0061635A">
              <w:rPr>
                <w:sz w:val="20"/>
                <w:szCs w:val="20"/>
              </w:rPr>
              <w:t>I get along better with family members.</w:t>
            </w:r>
          </w:p>
          <w:p w:rsidR="00F07E90" w:rsidRPr="0061635A" w:rsidRDefault="00F07E90" w:rsidP="00C636C6">
            <w:pPr>
              <w:rPr>
                <w:sz w:val="20"/>
                <w:szCs w:val="20"/>
              </w:rPr>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630"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C636C6">
            <w:pPr>
              <w:rPr>
                <w:sz w:val="20"/>
                <w:szCs w:val="20"/>
              </w:rPr>
            </w:pPr>
            <w:r>
              <w:rPr>
                <w:sz w:val="20"/>
                <w:szCs w:val="20"/>
              </w:rPr>
              <w:t xml:space="preserve">18. </w:t>
            </w:r>
            <w:r w:rsidRPr="0061635A">
              <w:rPr>
                <w:sz w:val="20"/>
                <w:szCs w:val="20"/>
              </w:rPr>
              <w:t>I get along better with friends and other people.</w:t>
            </w: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r>
      <w:tr w:rsidR="00200FCD" w:rsidTr="00C636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C636C6">
            <w:pPr>
              <w:rPr>
                <w:sz w:val="20"/>
                <w:szCs w:val="20"/>
              </w:rPr>
            </w:pPr>
            <w:r>
              <w:rPr>
                <w:sz w:val="20"/>
                <w:szCs w:val="20"/>
              </w:rPr>
              <w:t xml:space="preserve">19. </w:t>
            </w:r>
            <w:r w:rsidRPr="0061635A">
              <w:rPr>
                <w:sz w:val="20"/>
                <w:szCs w:val="20"/>
              </w:rPr>
              <w:t>I am doing better in school and / or work.</w:t>
            </w: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630"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C636C6">
            <w:pPr>
              <w:rPr>
                <w:sz w:val="20"/>
                <w:szCs w:val="20"/>
              </w:rPr>
            </w:pPr>
            <w:r>
              <w:rPr>
                <w:sz w:val="20"/>
                <w:szCs w:val="20"/>
              </w:rPr>
              <w:t xml:space="preserve">20. </w:t>
            </w:r>
            <w:r w:rsidRPr="0061635A">
              <w:rPr>
                <w:sz w:val="20"/>
                <w:szCs w:val="20"/>
              </w:rPr>
              <w:t>I am better able to cope when things go wrong.</w:t>
            </w: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r>
      <w:tr w:rsidR="00200FCD" w:rsidTr="00C636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C636C6">
            <w:pPr>
              <w:rPr>
                <w:sz w:val="20"/>
                <w:szCs w:val="20"/>
              </w:rPr>
            </w:pPr>
            <w:r>
              <w:rPr>
                <w:sz w:val="20"/>
                <w:szCs w:val="20"/>
              </w:rPr>
              <w:t xml:space="preserve">21. </w:t>
            </w:r>
            <w:r w:rsidRPr="0061635A">
              <w:rPr>
                <w:sz w:val="20"/>
                <w:szCs w:val="20"/>
              </w:rPr>
              <w:t>I am satisfied with my family life right now.</w:t>
            </w: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c>
          <w:tcPr>
            <w:tcW w:w="630" w:type="dxa"/>
          </w:tcPr>
          <w:p w:rsidR="00200FCD" w:rsidRDefault="00200FCD" w:rsidP="00C636C6">
            <w:pPr>
              <w:cnfStyle w:val="000000010000" w:firstRow="0" w:lastRow="0" w:firstColumn="0" w:lastColumn="0" w:oddVBand="0" w:evenVBand="0" w:oddHBand="0" w:evenHBand="1" w:firstRowFirstColumn="0" w:firstRowLastColumn="0" w:lastRowFirstColumn="0" w:lastRowLastColumn="0"/>
            </w:pP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C636C6">
            <w:pPr>
              <w:rPr>
                <w:sz w:val="20"/>
                <w:szCs w:val="20"/>
              </w:rPr>
            </w:pPr>
            <w:r>
              <w:rPr>
                <w:sz w:val="20"/>
                <w:szCs w:val="20"/>
              </w:rPr>
              <w:t xml:space="preserve">22. </w:t>
            </w:r>
            <w:r w:rsidRPr="0061635A">
              <w:rPr>
                <w:sz w:val="20"/>
                <w:szCs w:val="20"/>
              </w:rPr>
              <w:t>I am better able to do things I want to do.</w:t>
            </w: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p>
        </w:tc>
      </w:tr>
    </w:tbl>
    <w:p w:rsidR="00F07E90" w:rsidRDefault="00F07E90">
      <w:pPr>
        <w:rPr>
          <w:b/>
          <w:u w:val="single"/>
        </w:rPr>
      </w:pPr>
    </w:p>
    <w:p w:rsidR="00200FCD" w:rsidRPr="00200FCD" w:rsidRDefault="00200FCD">
      <w:pPr>
        <w:rPr>
          <w:b/>
          <w:u w:val="single"/>
        </w:rPr>
      </w:pPr>
      <w:r w:rsidRPr="00200FCD">
        <w:rPr>
          <w:b/>
          <w:u w:val="single"/>
        </w:rPr>
        <w:t>For questions 23 – 26, please answer for relationships with persons other than your mental health provider(s).</w:t>
      </w:r>
    </w:p>
    <w:tbl>
      <w:tblPr>
        <w:tblStyle w:val="LightGrid-Accent5"/>
        <w:tblW w:w="10340" w:type="dxa"/>
        <w:tblLayout w:type="fixed"/>
        <w:tblLook w:val="04A0" w:firstRow="1" w:lastRow="0" w:firstColumn="1" w:lastColumn="0" w:noHBand="0" w:noVBand="1"/>
      </w:tblPr>
      <w:tblGrid>
        <w:gridCol w:w="4040"/>
        <w:gridCol w:w="1134"/>
        <w:gridCol w:w="1134"/>
        <w:gridCol w:w="1134"/>
        <w:gridCol w:w="1134"/>
        <w:gridCol w:w="1134"/>
        <w:gridCol w:w="630"/>
      </w:tblGrid>
      <w:tr w:rsidR="00200FCD" w:rsidTr="00C63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Default="00200FCD" w:rsidP="00200FCD">
            <w:pPr>
              <w:jc w:val="center"/>
            </w:pP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Disagree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Disagree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Undecided</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Agree</w:t>
            </w:r>
          </w:p>
        </w:tc>
        <w:tc>
          <w:tcPr>
            <w:tcW w:w="1134"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Strongly Agree</w:t>
            </w:r>
          </w:p>
        </w:tc>
        <w:tc>
          <w:tcPr>
            <w:tcW w:w="630" w:type="dxa"/>
          </w:tcPr>
          <w:p w:rsidR="00200FCD" w:rsidRPr="0061635A" w:rsidRDefault="00200FCD" w:rsidP="00200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635A">
              <w:rPr>
                <w:sz w:val="20"/>
                <w:szCs w:val="20"/>
              </w:rPr>
              <w:t>N/A</w:t>
            </w: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200FCD">
            <w:pPr>
              <w:rPr>
                <w:sz w:val="20"/>
                <w:szCs w:val="20"/>
              </w:rPr>
            </w:pPr>
            <w:r>
              <w:rPr>
                <w:sz w:val="20"/>
                <w:szCs w:val="20"/>
              </w:rPr>
              <w:t xml:space="preserve">23. </w:t>
            </w:r>
            <w:r w:rsidRPr="0061635A">
              <w:rPr>
                <w:sz w:val="20"/>
                <w:szCs w:val="20"/>
              </w:rPr>
              <w:t>I know people who will listen and understand me when I need to talk.</w:t>
            </w: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r>
      <w:tr w:rsidR="00200FCD" w:rsidTr="00C636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200FCD">
            <w:pPr>
              <w:rPr>
                <w:sz w:val="20"/>
                <w:szCs w:val="20"/>
              </w:rPr>
            </w:pPr>
            <w:r>
              <w:rPr>
                <w:sz w:val="20"/>
                <w:szCs w:val="20"/>
              </w:rPr>
              <w:t xml:space="preserve">24. </w:t>
            </w:r>
            <w:r w:rsidRPr="0061635A">
              <w:rPr>
                <w:sz w:val="20"/>
                <w:szCs w:val="20"/>
              </w:rPr>
              <w:t>I have people that I am comfortable talking with about my problem(s).</w:t>
            </w: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630"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r>
      <w:tr w:rsidR="00200FCD" w:rsidTr="00C6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200FCD">
            <w:pPr>
              <w:rPr>
                <w:sz w:val="20"/>
                <w:szCs w:val="20"/>
              </w:rPr>
            </w:pPr>
            <w:r>
              <w:rPr>
                <w:sz w:val="20"/>
                <w:szCs w:val="20"/>
              </w:rPr>
              <w:t xml:space="preserve">25. </w:t>
            </w:r>
            <w:r w:rsidRPr="0061635A">
              <w:rPr>
                <w:sz w:val="20"/>
                <w:szCs w:val="20"/>
              </w:rPr>
              <w:t>In a crisis, I would have the support I need from family or friends.</w:t>
            </w: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1134"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c>
          <w:tcPr>
            <w:tcW w:w="630" w:type="dxa"/>
          </w:tcPr>
          <w:p w:rsidR="00200FCD" w:rsidRDefault="00200FCD" w:rsidP="00200FCD">
            <w:pPr>
              <w:cnfStyle w:val="000000100000" w:firstRow="0" w:lastRow="0" w:firstColumn="0" w:lastColumn="0" w:oddVBand="0" w:evenVBand="0" w:oddHBand="1" w:evenHBand="0" w:firstRowFirstColumn="0" w:firstRowLastColumn="0" w:lastRowFirstColumn="0" w:lastRowLastColumn="0"/>
            </w:pPr>
          </w:p>
        </w:tc>
      </w:tr>
      <w:tr w:rsidR="00200FCD" w:rsidTr="00C636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0" w:type="dxa"/>
          </w:tcPr>
          <w:p w:rsidR="00200FCD" w:rsidRPr="0061635A" w:rsidRDefault="00200FCD" w:rsidP="00200FCD">
            <w:pPr>
              <w:rPr>
                <w:sz w:val="20"/>
                <w:szCs w:val="20"/>
              </w:rPr>
            </w:pPr>
            <w:r>
              <w:rPr>
                <w:sz w:val="20"/>
                <w:szCs w:val="20"/>
              </w:rPr>
              <w:t xml:space="preserve">26. </w:t>
            </w:r>
            <w:r w:rsidRPr="0061635A">
              <w:rPr>
                <w:sz w:val="20"/>
                <w:szCs w:val="20"/>
              </w:rPr>
              <w:t>I have people with whom I can do enjoyable things.</w:t>
            </w: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1134"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c>
          <w:tcPr>
            <w:tcW w:w="630" w:type="dxa"/>
          </w:tcPr>
          <w:p w:rsidR="00200FCD" w:rsidRDefault="00200FCD" w:rsidP="00200FCD">
            <w:pPr>
              <w:cnfStyle w:val="000000010000" w:firstRow="0" w:lastRow="0" w:firstColumn="0" w:lastColumn="0" w:oddVBand="0" w:evenVBand="0" w:oddHBand="0" w:evenHBand="1" w:firstRowFirstColumn="0" w:firstRowLastColumn="0" w:lastRowFirstColumn="0" w:lastRowLastColumn="0"/>
            </w:pPr>
          </w:p>
        </w:tc>
      </w:tr>
    </w:tbl>
    <w:p w:rsidR="00F07E90" w:rsidRDefault="00F07E90">
      <w:pPr>
        <w:rPr>
          <w:b/>
          <w:u w:val="single"/>
        </w:rPr>
      </w:pPr>
    </w:p>
    <w:p w:rsidR="00B35C53" w:rsidRPr="00200FCD" w:rsidRDefault="0061635A">
      <w:pPr>
        <w:rPr>
          <w:b/>
          <w:u w:val="single"/>
        </w:rPr>
      </w:pPr>
      <w:r w:rsidRPr="00200FCD">
        <w:rPr>
          <w:b/>
          <w:u w:val="single"/>
        </w:rPr>
        <w:t>The following questions are short answer:</w:t>
      </w:r>
    </w:p>
    <w:p w:rsidR="00B35C53" w:rsidRDefault="00200FCD" w:rsidP="00200FCD">
      <w:r>
        <w:t xml:space="preserve">27. </w:t>
      </w:r>
      <w:r w:rsidR="0061635A">
        <w:t>What has been the most helpful thing about the services you received over the last 6 months?</w:t>
      </w:r>
    </w:p>
    <w:p w:rsidR="00200FCD" w:rsidRDefault="00200FCD" w:rsidP="00200FCD">
      <w:r>
        <w:tab/>
        <w:t>______________________________________________________________________________</w:t>
      </w:r>
    </w:p>
    <w:p w:rsidR="00200FCD" w:rsidRDefault="00200FCD" w:rsidP="00C373DF">
      <w:r>
        <w:tab/>
        <w:t>______________________________________________________________________________</w:t>
      </w:r>
    </w:p>
    <w:p w:rsidR="00B35C53" w:rsidRDefault="00200FCD" w:rsidP="00200FCD">
      <w:r>
        <w:t xml:space="preserve">28. </w:t>
      </w:r>
      <w:r w:rsidR="0061635A">
        <w:t>What would improve the services here?</w:t>
      </w:r>
    </w:p>
    <w:p w:rsidR="00200FCD" w:rsidRDefault="00200FCD" w:rsidP="00200FCD">
      <w:r>
        <w:tab/>
        <w:t>______________________________________________________________________________</w:t>
      </w:r>
    </w:p>
    <w:p w:rsidR="00200FCD" w:rsidRDefault="00200FCD" w:rsidP="00200FCD">
      <w:r>
        <w:tab/>
        <w:t>______________________________________________________________________________</w:t>
      </w:r>
    </w:p>
    <w:p w:rsidR="00C31744" w:rsidRDefault="00C31744" w:rsidP="00200FCD">
      <w:pPr>
        <w:pStyle w:val="NoSpacing"/>
      </w:pPr>
    </w:p>
    <w:p w:rsidR="00C31744" w:rsidRDefault="00C31744" w:rsidP="00C31744">
      <w:pPr>
        <w:pStyle w:val="Title"/>
      </w:pPr>
      <w:r>
        <w:lastRenderedPageBreak/>
        <w:t>Scoring the Youth Services Survey</w:t>
      </w:r>
    </w:p>
    <w:p w:rsidR="00C31744" w:rsidRDefault="00C31744" w:rsidP="00C31744">
      <w:r>
        <w:tab/>
        <w:t xml:space="preserve">The content of the domains in the YSS instrument has been designed for the child mental health population. Each item on the YSS is answered using a Likert scale ranging from one (strongly disagree) to five (strongly agree). Items in a domain are summed and divided by the total number of items, and scores greater than 3.5 are reported in the positive range for the domain. Cases with domains where more than one-third of items are missing are not included in the final analysis. Additionally, the survey includes two questions </w:t>
      </w:r>
      <w:r w:rsidR="00F07E90">
        <w:t>that ask consumers to share 1) “W</w:t>
      </w:r>
      <w:r>
        <w:t>hat has been more helpful about the services</w:t>
      </w:r>
      <w:r w:rsidR="00F07E90">
        <w:t>?”</w:t>
      </w:r>
      <w:r>
        <w:t xml:space="preserve"> an</w:t>
      </w:r>
      <w:r w:rsidR="00F07E90">
        <w:t>d 2) “What would improve services?”</w:t>
      </w:r>
    </w:p>
    <w:p w:rsidR="00C31744" w:rsidRPr="00C31744" w:rsidRDefault="00C31744" w:rsidP="00C31744"/>
    <w:tbl>
      <w:tblPr>
        <w:tblStyle w:val="MediumList1-Accent5"/>
        <w:tblW w:w="10308" w:type="dxa"/>
        <w:tblLook w:val="04A0" w:firstRow="1" w:lastRow="0" w:firstColumn="1" w:lastColumn="0" w:noHBand="0" w:noVBand="1"/>
      </w:tblPr>
      <w:tblGrid>
        <w:gridCol w:w="5154"/>
        <w:gridCol w:w="5154"/>
      </w:tblGrid>
      <w:tr w:rsidR="00200FCD" w:rsidTr="000F77A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Pr="000F77A7" w:rsidRDefault="00200FCD" w:rsidP="00C636C6">
            <w:r w:rsidRPr="000F77A7">
              <w:t>Domain</w:t>
            </w:r>
          </w:p>
        </w:tc>
        <w:tc>
          <w:tcPr>
            <w:tcW w:w="5154" w:type="dxa"/>
          </w:tcPr>
          <w:p w:rsidR="00200FCD" w:rsidRPr="000F77A7" w:rsidRDefault="00200FCD" w:rsidP="00C636C6">
            <w:pPr>
              <w:cnfStyle w:val="100000000000" w:firstRow="1" w:lastRow="0" w:firstColumn="0" w:lastColumn="0" w:oddVBand="0" w:evenVBand="0" w:oddHBand="0" w:evenHBand="0" w:firstRowFirstColumn="0" w:firstRowLastColumn="0" w:lastRowFirstColumn="0" w:lastRowLastColumn="0"/>
              <w:rPr>
                <w:b/>
              </w:rPr>
            </w:pPr>
            <w:r w:rsidRPr="000F77A7">
              <w:rPr>
                <w:b/>
              </w:rPr>
              <w:t>Survey Item Numbers</w:t>
            </w:r>
          </w:p>
        </w:tc>
      </w:tr>
      <w:tr w:rsidR="00200FCD" w:rsidTr="000F77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General Satisfaction</w:t>
            </w:r>
          </w:p>
        </w:tc>
        <w:tc>
          <w:tcPr>
            <w:tcW w:w="515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r>
              <w:t>1, 4, 5, 7, 10, 11</w:t>
            </w:r>
          </w:p>
        </w:tc>
      </w:tr>
      <w:tr w:rsidR="00200FCD" w:rsidTr="000F77A7">
        <w:trPr>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Participation in Treatment Planning</w:t>
            </w:r>
          </w:p>
        </w:tc>
        <w:tc>
          <w:tcPr>
            <w:tcW w:w="5154" w:type="dxa"/>
          </w:tcPr>
          <w:p w:rsidR="00200FCD" w:rsidRDefault="00200FCD" w:rsidP="00C636C6">
            <w:pPr>
              <w:cnfStyle w:val="000000000000" w:firstRow="0" w:lastRow="0" w:firstColumn="0" w:lastColumn="0" w:oddVBand="0" w:evenVBand="0" w:oddHBand="0" w:evenHBand="0" w:firstRowFirstColumn="0" w:firstRowLastColumn="0" w:lastRowFirstColumn="0" w:lastRowLastColumn="0"/>
            </w:pPr>
            <w:r>
              <w:t>2, 3, 6</w:t>
            </w:r>
          </w:p>
        </w:tc>
      </w:tr>
      <w:tr w:rsidR="00200FCD" w:rsidTr="000F77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Access</w:t>
            </w:r>
          </w:p>
        </w:tc>
        <w:tc>
          <w:tcPr>
            <w:tcW w:w="515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r>
              <w:t>8, 9</w:t>
            </w:r>
          </w:p>
        </w:tc>
      </w:tr>
      <w:tr w:rsidR="00200FCD" w:rsidTr="000F77A7">
        <w:trPr>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Cultural Sensitivity</w:t>
            </w:r>
          </w:p>
        </w:tc>
        <w:tc>
          <w:tcPr>
            <w:tcW w:w="5154" w:type="dxa"/>
          </w:tcPr>
          <w:p w:rsidR="00200FCD" w:rsidRDefault="00200FCD" w:rsidP="00C636C6">
            <w:pPr>
              <w:cnfStyle w:val="000000000000" w:firstRow="0" w:lastRow="0" w:firstColumn="0" w:lastColumn="0" w:oddVBand="0" w:evenVBand="0" w:oddHBand="0" w:evenHBand="0" w:firstRowFirstColumn="0" w:firstRowLastColumn="0" w:lastRowFirstColumn="0" w:lastRowLastColumn="0"/>
            </w:pPr>
            <w:r>
              <w:t>12, 13, 14, 15</w:t>
            </w:r>
          </w:p>
        </w:tc>
      </w:tr>
      <w:tr w:rsidR="00200FCD" w:rsidTr="000F77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Social Connectedness</w:t>
            </w:r>
          </w:p>
        </w:tc>
        <w:tc>
          <w:tcPr>
            <w:tcW w:w="515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r>
              <w:t>23, 24, 25, 26</w:t>
            </w:r>
          </w:p>
        </w:tc>
      </w:tr>
      <w:tr w:rsidR="00200FCD" w:rsidTr="000F77A7">
        <w:trPr>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Outcomes</w:t>
            </w:r>
          </w:p>
        </w:tc>
        <w:tc>
          <w:tcPr>
            <w:tcW w:w="5154" w:type="dxa"/>
          </w:tcPr>
          <w:p w:rsidR="00200FCD" w:rsidRDefault="00200FCD" w:rsidP="00C636C6">
            <w:pPr>
              <w:cnfStyle w:val="000000000000" w:firstRow="0" w:lastRow="0" w:firstColumn="0" w:lastColumn="0" w:oddVBand="0" w:evenVBand="0" w:oddHBand="0" w:evenHBand="0" w:firstRowFirstColumn="0" w:firstRowLastColumn="0" w:lastRowFirstColumn="0" w:lastRowLastColumn="0"/>
            </w:pPr>
            <w:r>
              <w:t>16, 17, 18, 19, 20, 21</w:t>
            </w:r>
          </w:p>
        </w:tc>
      </w:tr>
      <w:tr w:rsidR="00200FCD" w:rsidTr="000F77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54" w:type="dxa"/>
          </w:tcPr>
          <w:p w:rsidR="00200FCD" w:rsidRDefault="00200FCD" w:rsidP="00C636C6">
            <w:r>
              <w:t>Functioning</w:t>
            </w:r>
          </w:p>
        </w:tc>
        <w:tc>
          <w:tcPr>
            <w:tcW w:w="5154" w:type="dxa"/>
          </w:tcPr>
          <w:p w:rsidR="00200FCD" w:rsidRDefault="00200FCD" w:rsidP="00C636C6">
            <w:pPr>
              <w:cnfStyle w:val="000000100000" w:firstRow="0" w:lastRow="0" w:firstColumn="0" w:lastColumn="0" w:oddVBand="0" w:evenVBand="0" w:oddHBand="1" w:evenHBand="0" w:firstRowFirstColumn="0" w:firstRowLastColumn="0" w:lastRowFirstColumn="0" w:lastRowLastColumn="0"/>
            </w:pPr>
            <w:r>
              <w:t>16, 17, 18, 19, 20, 22</w:t>
            </w:r>
          </w:p>
        </w:tc>
      </w:tr>
    </w:tbl>
    <w:p w:rsidR="00200FCD" w:rsidRDefault="00200FCD" w:rsidP="000F77A7"/>
    <w:p w:rsidR="000F77A7" w:rsidRDefault="000F77A7" w:rsidP="000F77A7"/>
    <w:p w:rsidR="000F77A7" w:rsidRDefault="000F77A7" w:rsidP="000F77A7"/>
    <w:sectPr w:rsidR="000F77A7" w:rsidSect="00C373DF">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0F1" w:rsidRDefault="00D370F1" w:rsidP="00EF4838">
      <w:pPr>
        <w:spacing w:after="0" w:line="240" w:lineRule="auto"/>
      </w:pPr>
      <w:r>
        <w:separator/>
      </w:r>
    </w:p>
  </w:endnote>
  <w:endnote w:type="continuationSeparator" w:id="0">
    <w:p w:rsidR="00D370F1" w:rsidRDefault="00D370F1" w:rsidP="00EF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838" w:rsidRDefault="00EF4838">
    <w:pPr>
      <w:pStyle w:val="Footer"/>
    </w:pPr>
    <w:r>
      <w:rPr>
        <w:noProof/>
      </w:rPr>
      <w:drawing>
        <wp:anchor distT="0" distB="0" distL="114300" distR="114300" simplePos="0" relativeHeight="251661312" behindDoc="0" locked="0" layoutInCell="1" allowOverlap="1" wp14:anchorId="48EE94BD" wp14:editId="03CCEDCE">
          <wp:simplePos x="0" y="0"/>
          <wp:positionH relativeFrom="margin">
            <wp:align>center</wp:align>
          </wp:positionH>
          <wp:positionV relativeFrom="paragraph">
            <wp:posOffset>0</wp:posOffset>
          </wp:positionV>
          <wp:extent cx="7232904" cy="393192"/>
          <wp:effectExtent l="0" t="0" r="635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2904" cy="393192"/>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0F1" w:rsidRDefault="00D370F1" w:rsidP="00EF4838">
      <w:pPr>
        <w:spacing w:after="0" w:line="240" w:lineRule="auto"/>
      </w:pPr>
      <w:r>
        <w:separator/>
      </w:r>
    </w:p>
  </w:footnote>
  <w:footnote w:type="continuationSeparator" w:id="0">
    <w:p w:rsidR="00D370F1" w:rsidRDefault="00D370F1" w:rsidP="00EF4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cs="Times New Roman"/>
      </w:rPr>
      <w:id w:val="459383812"/>
      <w:docPartObj>
        <w:docPartGallery w:val="Page Numbers (Top of Page)"/>
        <w:docPartUnique/>
      </w:docPartObj>
    </w:sdtPr>
    <w:sdtEndPr>
      <w:rPr>
        <w:noProof/>
      </w:rPr>
    </w:sdtEndPr>
    <w:sdtContent>
      <w:p w:rsidR="00EF4838" w:rsidRPr="00EF4838" w:rsidRDefault="00EF4838" w:rsidP="00EF4838">
        <w:pPr>
          <w:tabs>
            <w:tab w:val="center" w:pos="4680"/>
            <w:tab w:val="right" w:pos="9360"/>
          </w:tabs>
          <w:spacing w:after="0" w:line="240" w:lineRule="auto"/>
          <w:jc w:val="right"/>
          <w:rPr>
            <w:rFonts w:eastAsia="Times New Roman" w:cs="Times New Roman"/>
          </w:rPr>
        </w:pPr>
        <w:r w:rsidRPr="00EF4838">
          <w:rPr>
            <w:rFonts w:eastAsia="Times New Roman" w:cs="Times New Roman"/>
            <w:noProof/>
          </w:rPr>
          <w:drawing>
            <wp:anchor distT="0" distB="0" distL="114300" distR="114300" simplePos="0" relativeHeight="251659264" behindDoc="0" locked="0" layoutInCell="1" allowOverlap="1" wp14:anchorId="66093413" wp14:editId="0A1FA787">
              <wp:simplePos x="0" y="0"/>
              <wp:positionH relativeFrom="page">
                <wp:posOffset>457200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838">
          <w:rPr>
            <w:rFonts w:eastAsia="Times New Roman" w:cs="Times New Roman"/>
          </w:rPr>
          <w:t xml:space="preserve">Pg. </w:t>
        </w:r>
        <w:r w:rsidRPr="00EF4838">
          <w:rPr>
            <w:rFonts w:eastAsia="Times New Roman" w:cs="Times New Roman"/>
          </w:rPr>
          <w:fldChar w:fldCharType="begin"/>
        </w:r>
        <w:r w:rsidRPr="00EF4838">
          <w:rPr>
            <w:rFonts w:eastAsia="Times New Roman" w:cs="Times New Roman"/>
          </w:rPr>
          <w:instrText xml:space="preserve"> PAGE   \* MERGEFORMAT </w:instrText>
        </w:r>
        <w:r w:rsidRPr="00EF4838">
          <w:rPr>
            <w:rFonts w:eastAsia="Times New Roman" w:cs="Times New Roman"/>
          </w:rPr>
          <w:fldChar w:fldCharType="separate"/>
        </w:r>
        <w:r w:rsidR="00D156A8">
          <w:rPr>
            <w:rFonts w:eastAsia="Times New Roman" w:cs="Times New Roman"/>
            <w:noProof/>
          </w:rPr>
          <w:t>3</w:t>
        </w:r>
        <w:r w:rsidRPr="00EF4838">
          <w:rPr>
            <w:rFonts w:eastAsia="Times New Roman" w:cs="Times New Roman"/>
            <w:noProof/>
          </w:rPr>
          <w:fldChar w:fldCharType="end"/>
        </w:r>
      </w:p>
    </w:sdtContent>
  </w:sdt>
  <w:p w:rsidR="00EF4838" w:rsidRPr="00EF4838" w:rsidRDefault="00EF4838" w:rsidP="00EF4838">
    <w:pPr>
      <w:tabs>
        <w:tab w:val="center" w:pos="4680"/>
        <w:tab w:val="right" w:pos="9360"/>
      </w:tabs>
      <w:spacing w:after="0" w:line="240" w:lineRule="auto"/>
      <w:rPr>
        <w:rFonts w:eastAsia="Times New Roman" w:cs="Times New Roman"/>
      </w:rPr>
    </w:pPr>
  </w:p>
  <w:p w:rsidR="00EF4838" w:rsidRDefault="00EF4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3560AC"/>
    <w:multiLevelType w:val="hybridMultilevel"/>
    <w:tmpl w:val="675A4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F77A7"/>
    <w:rsid w:val="0015074B"/>
    <w:rsid w:val="001C4FBE"/>
    <w:rsid w:val="00200FCD"/>
    <w:rsid w:val="0029639D"/>
    <w:rsid w:val="00326F90"/>
    <w:rsid w:val="0061635A"/>
    <w:rsid w:val="007C1619"/>
    <w:rsid w:val="00AA1D8D"/>
    <w:rsid w:val="00B35C53"/>
    <w:rsid w:val="00B47730"/>
    <w:rsid w:val="00C31744"/>
    <w:rsid w:val="00C373DF"/>
    <w:rsid w:val="00CB0664"/>
    <w:rsid w:val="00D156A8"/>
    <w:rsid w:val="00D370F1"/>
    <w:rsid w:val="00DA4FB7"/>
    <w:rsid w:val="00EF4838"/>
    <w:rsid w:val="00F07E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6BA872"/>
  <w14:defaultImageDpi w14:val="300"/>
  <w15:docId w15:val="{E427BE7C-437C-264E-87C5-8541C7C7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EF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838"/>
    <w:rPr>
      <w:rFonts w:ascii="Times New Roman" w:hAnsi="Times New Roman"/>
      <w:sz w:val="24"/>
    </w:rPr>
  </w:style>
  <w:style w:type="paragraph" w:styleId="Footer">
    <w:name w:val="footer"/>
    <w:basedOn w:val="Normal"/>
    <w:link w:val="FooterChar"/>
    <w:uiPriority w:val="99"/>
    <w:unhideWhenUsed/>
    <w:rsid w:val="00EF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83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7BA76-6DB4-4D03-82ED-AEE116F2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Eddy, Christopher J.</cp:lastModifiedBy>
  <cp:revision>6</cp:revision>
  <dcterms:created xsi:type="dcterms:W3CDTF">2018-03-14T13:13:00Z</dcterms:created>
  <dcterms:modified xsi:type="dcterms:W3CDTF">2018-05-24T15:43:00Z</dcterms:modified>
  <cp:category/>
</cp:coreProperties>
</file>